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Rule="auto"/>
        <w:jc w:val="left"/>
        <w:rPr>
          <w:rFonts w:ascii="Cambria" w:cs="Cambria" w:eastAsia="Cambria" w:hAnsi="Cambria"/>
          <w:color w:val="000000"/>
          <w:sz w:val="38"/>
          <w:szCs w:val="38"/>
          <w:u w:val="single"/>
        </w:rPr>
      </w:pPr>
      <w:bookmarkStart w:colFirst="0" w:colLast="0" w:name="_heading=h.53nfz0a1i14d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8"/>
          <w:szCs w:val="38"/>
          <w:u w:val="single"/>
          <w:rtl w:val="0"/>
        </w:rPr>
        <w:t xml:space="preserve">Project Overview Summary Report - July Week 2, 2025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i w:val="0"/>
          <w:color w:val="000000"/>
          <w:sz w:val="21"/>
          <w:szCs w:val="21"/>
          <w:highlight w:val="yellow"/>
        </w:rPr>
      </w:pPr>
      <w:bookmarkStart w:colFirst="0" w:colLast="0" w:name="_heading=h.uleqmtpb592w" w:id="1"/>
      <w:bookmarkEnd w:id="1"/>
      <w:r w:rsidDel="00000000" w:rsidR="00000000" w:rsidRPr="00000000">
        <w:rPr>
          <w:rFonts w:ascii="Roboto" w:cs="Roboto" w:eastAsia="Roboto" w:hAnsi="Roboto"/>
          <w:i w:val="0"/>
          <w:color w:val="000000"/>
          <w:sz w:val="21"/>
          <w:szCs w:val="21"/>
          <w:rtl w:val="0"/>
        </w:rPr>
        <w:t xml:space="preserve">1. DPI (PrepAI) Phase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00" w:lineRule="auto"/>
        <w:ind w:left="1080" w:hanging="360"/>
        <w:rPr>
          <w:rFonts w:ascii="Roboto" w:cs="Roboto" w:eastAsia="Roboto" w:hAnsi="Roboto"/>
          <w:b w:val="0"/>
          <w:color w:val="000000"/>
          <w:sz w:val="13"/>
          <w:szCs w:val="13"/>
          <w:highlight w:val="yellow"/>
        </w:rPr>
      </w:pPr>
      <w:bookmarkStart w:colFirst="0" w:colLast="0" w:name="_heading=h.qvxwt2royp9y" w:id="2"/>
      <w:bookmarkEnd w:id="2"/>
      <w:sdt>
        <w:sdtPr>
          <w:id w:val="-87416703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Weighted Average Completion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( 23% - 24%)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0" w:lineRule="auto"/>
        <w:ind w:left="1800" w:hanging="360"/>
        <w:rPr>
          <w:rFonts w:ascii="Roboto" w:cs="Roboto" w:eastAsia="Roboto" w:hAnsi="Roboto"/>
          <w:b w:val="0"/>
          <w:color w:val="000000"/>
          <w:sz w:val="21"/>
          <w:szCs w:val="21"/>
        </w:rPr>
      </w:pPr>
      <w:bookmarkStart w:colFirst="0" w:colLast="0" w:name="_heading=h.mbgeozp290db" w:id="3"/>
      <w:bookmarkEnd w:id="3"/>
      <w:sdt>
        <w:sdtPr>
          <w:id w:val="1779764283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Extraction and sorting WAEC textbooks:  (44.8% Done)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0" w:lineRule="auto"/>
        <w:ind w:left="180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heading=h.1htj221k7b4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Extraction and sorting JAMB textbooks:  (48% 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0" w:lineRule="auto"/>
        <w:ind w:left="1800" w:hanging="360"/>
        <w:rPr/>
      </w:pPr>
      <w:bookmarkStart w:colFirst="0" w:colLast="0" w:name="_heading=h.q9iv48jhewfj" w:id="5"/>
      <w:bookmarkEnd w:id="5"/>
      <w:sdt>
        <w:sdtPr>
          <w:id w:val="-173280539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Question Bank Generation ( WAEC English):  (15%  Done - there are 21 subjects being tracked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0" w:lineRule="auto"/>
        <w:ind w:left="1800" w:hanging="360"/>
        <w:rPr>
          <w:rFonts w:ascii="Roboto" w:cs="Roboto" w:eastAsia="Roboto" w:hAnsi="Roboto"/>
          <w:b w:val="0"/>
          <w:color w:val="000000"/>
          <w:sz w:val="21"/>
          <w:szCs w:val="21"/>
        </w:rPr>
      </w:pPr>
      <w:bookmarkStart w:colFirst="0" w:colLast="0" w:name="_heading=h.2lmuyxwkoy9u" w:id="6"/>
      <w:bookmarkEnd w:id="6"/>
      <w:sdt>
        <w:sdtPr>
          <w:id w:val="182676639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Voice cloning:  (80% Done)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0" w:lineRule="auto"/>
        <w:ind w:left="1800" w:hanging="360"/>
        <w:rPr>
          <w:rFonts w:ascii="Roboto" w:cs="Roboto" w:eastAsia="Roboto" w:hAnsi="Roboto"/>
          <w:b w:val="0"/>
          <w:color w:val="000000"/>
          <w:sz w:val="21"/>
          <w:szCs w:val="21"/>
        </w:rPr>
      </w:pPr>
      <w:bookmarkStart w:colFirst="0" w:colLast="0" w:name="_heading=h.w3pysm88uwdu" w:id="7"/>
      <w:bookmarkEnd w:id="7"/>
      <w:sdt>
        <w:sdtPr>
          <w:id w:val="467827754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Build Voice Agent &amp; Question Generation Agent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:  (60% Done)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0" w:lineRule="auto"/>
        <w:ind w:left="1800" w:hanging="360"/>
        <w:rPr/>
      </w:pPr>
      <w:bookmarkStart w:colFirst="0" w:colLast="0" w:name="_heading=h.l4rcbb31meod" w:id="8"/>
      <w:bookmarkEnd w:id="8"/>
      <w:sdt>
        <w:sdtPr>
          <w:id w:val="484482798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Front-end &amp; Backend  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(70% 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0" w:lineRule="auto"/>
        <w:ind w:left="2520" w:hanging="360"/>
        <w:rPr/>
      </w:pPr>
      <w:bookmarkStart w:colFirst="0" w:colLast="0" w:name="_heading=h.mbs7e2z2no6x" w:id="9"/>
      <w:bookmarkEnd w:id="9"/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-Super Admin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-School Admin Screens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-Student user screens    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- Refactor Q &amp; A generation endpoints           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- Livekit Voice AI Feature  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. Public Service (TTS Names Data Cleaning) 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200" w:lineRule="auto"/>
        <w:ind w:left="1080" w:hanging="360"/>
        <w:rPr>
          <w:rFonts w:ascii="Roboto" w:cs="Roboto" w:eastAsia="Roboto" w:hAnsi="Roboto"/>
          <w:b w:val="0"/>
          <w:color w:val="ff0000"/>
          <w:sz w:val="21"/>
          <w:szCs w:val="21"/>
          <w:highlight w:val="yellow"/>
        </w:rPr>
      </w:pPr>
      <w:bookmarkStart w:colFirst="0" w:colLast="0" w:name="_heading=h.r6p7td5jq6ie" w:id="10"/>
      <w:bookmarkEnd w:id="10"/>
      <w:sdt>
        <w:sdtPr>
          <w:id w:val="-561070845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Weighted Average Completion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rtl w:val="0"/>
        </w:rPr>
        <w:t xml:space="preserve">(   46% - 48%)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0" w:lineRule="auto"/>
        <w:ind w:left="1080" w:hanging="360"/>
        <w:rPr>
          <w:rFonts w:ascii="Roboto" w:cs="Roboto" w:eastAsia="Roboto" w:hAnsi="Roboto"/>
          <w:b w:val="0"/>
          <w:color w:val="000000"/>
          <w:sz w:val="21"/>
          <w:szCs w:val="21"/>
        </w:rPr>
      </w:pPr>
      <w:bookmarkStart w:colFirst="0" w:colLast="0" w:name="_heading=h.kof03x7s72b8" w:id="11"/>
      <w:bookmarkEnd w:id="11"/>
      <w:sdt>
        <w:sdtPr>
          <w:id w:val="-169356477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rtl w:val="0"/>
        </w:rPr>
        <w:t xml:space="preserve">Deliverables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>
          <w:rFonts w:ascii="Roboto" w:cs="Roboto" w:eastAsia="Roboto" w:hAnsi="Roboto"/>
          <w:b w:val="0"/>
          <w:color w:val="000000"/>
          <w:sz w:val="21"/>
          <w:szCs w:val="21"/>
        </w:rPr>
      </w:pPr>
      <w:sdt>
        <w:sdtPr>
          <w:id w:val="-135283505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Data Cleaning:  (100%, 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) -  I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ntern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0" w:lineRule="auto"/>
        <w:ind w:left="1800" w:hanging="360"/>
        <w:rPr>
          <w:rFonts w:ascii="Roboto" w:cs="Roboto" w:eastAsia="Roboto" w:hAnsi="Roboto"/>
          <w:b w:val="0"/>
          <w:color w:val="000000"/>
          <w:sz w:val="21"/>
          <w:szCs w:val="21"/>
        </w:rPr>
      </w:pPr>
      <w:bookmarkStart w:colFirst="0" w:colLast="0" w:name="_heading=h.w4ordca15h0s" w:id="12"/>
      <w:bookmarkEnd w:id="12"/>
      <w:sdt>
        <w:sdtPr>
          <w:id w:val="786267770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Checking Clean Data:  (55% Done) - Intern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200" w:before="0" w:lineRule="auto"/>
        <w:ind w:left="1800" w:hanging="360"/>
        <w:rPr>
          <w:rFonts w:ascii="Roboto" w:cs="Roboto" w:eastAsia="Roboto" w:hAnsi="Roboto"/>
          <w:b w:val="0"/>
          <w:color w:val="000000"/>
          <w:sz w:val="21"/>
          <w:szCs w:val="21"/>
        </w:rPr>
      </w:pPr>
      <w:bookmarkStart w:colFirst="0" w:colLast="0" w:name="_heading=h.jspza4da830u" w:id="13"/>
      <w:bookmarkEnd w:id="13"/>
      <w:sdt>
        <w:sdtPr>
          <w:id w:val="-264683873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Sentence Generation:  (45%,  Done) - Intern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  <w:t xml:space="preserve">                              </w:t>
      </w:r>
      <w:sdt>
        <w:sdtPr>
          <w:id w:val="-2100971323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Speech Recording:  (0%, Done) - Intern </w:t>
      </w:r>
    </w:p>
    <w:p w:rsidR="00000000" w:rsidDel="00000000" w:rsidP="00000000" w:rsidRDefault="00000000" w:rsidRPr="00000000" w14:paraId="00000017">
      <w:pPr>
        <w:spacing w:after="240" w:before="240" w:lineRule="auto"/>
        <w:ind w:left="1800" w:hanging="360"/>
        <w:rPr>
          <w:rFonts w:ascii="Roboto" w:cs="Roboto" w:eastAsia="Roboto" w:hAnsi="Roboto"/>
          <w:sz w:val="21"/>
          <w:szCs w:val="21"/>
        </w:rPr>
      </w:pPr>
      <w:sdt>
        <w:sdtPr>
          <w:id w:val="-1681026077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Finetune Model: (52%, Done) - LLM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hanging="360"/>
        <w:rPr>
          <w:rFonts w:ascii="Roboto" w:cs="Roboto" w:eastAsia="Roboto" w:hAnsi="Roboto"/>
          <w:sz w:val="21"/>
          <w:szCs w:val="21"/>
        </w:rPr>
      </w:pPr>
      <w:sdt>
        <w:sdtPr>
          <w:id w:val="-1872409914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800080"/>
              <w:sz w:val="21"/>
              <w:szCs w:val="21"/>
              <w:rtl w:val="0"/>
            </w:rPr>
            <w:t xml:space="preserve">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80008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Checked Names Tidying: (35%, Done)  - LLM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PREP AI WAEC Subject Extraction Update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WAEC: </w:t>
      </w:r>
      <w:r w:rsidDel="00000000" w:rsidR="00000000" w:rsidRPr="00000000">
        <w:rPr>
          <w:sz w:val="28"/>
          <w:szCs w:val="28"/>
          <w:rtl w:val="0"/>
        </w:rPr>
        <w:t xml:space="preserve">(44.76%) </w:t>
      </w: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JAMB: (22% - 48%) </w:t>
      </w: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yellow"/>
          <w:rtl w:val="0"/>
        </w:rPr>
        <w:t xml:space="preserve">WAEC</w:t>
      </w:r>
    </w:p>
    <w:sdt>
      <w:sdtPr>
        <w:lock w:val="contentLocked"/>
        <w:id w:val="1056307698"/>
        <w:tag w:val="goog_rdk_35"/>
      </w:sdtPr>
      <w:sdtContent>
        <w:tbl>
          <w:tblPr>
            <w:tblStyle w:val="Table1"/>
            <w:tblW w:w="108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173.935483870968"/>
            <w:gridCol w:w="1797.6774193548388"/>
            <w:gridCol w:w="1881.2903225806451"/>
            <w:gridCol w:w="1254.1935483870968"/>
            <w:gridCol w:w="1282.0645161290324"/>
            <w:gridCol w:w="1309.9354838709678"/>
            <w:gridCol w:w="1100.9032258064517"/>
            <w:tblGridChange w:id="0">
              <w:tblGrid>
                <w:gridCol w:w="2173.935483870968"/>
                <w:gridCol w:w="1797.6774193548388"/>
                <w:gridCol w:w="1881.2903225806451"/>
                <w:gridCol w:w="1254.1935483870968"/>
                <w:gridCol w:w="1282.0645161290324"/>
                <w:gridCol w:w="1309.9354838709678"/>
                <w:gridCol w:w="1100.9032258064517"/>
              </w:tblGrid>
            </w:tblGridChange>
          </w:tblGrid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2021847949"/>
                <w:tag w:val="goog_rdk_14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Status Update on 21 WAEC textbooks and past questions</w:t>
                    </w:r>
                  </w:p>
                </w:tc>
              </w:sdtContent>
            </w:sdt>
            <w:sdt>
              <w:sdtPr>
                <w:lock w:val="contentLocked"/>
                <w:id w:val="524666405"/>
                <w:tag w:val="goog_rdk_15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Scanned</w:t>
                    </w:r>
                  </w:p>
                </w:tc>
              </w:sdtContent>
            </w:sdt>
            <w:sdt>
              <w:sdtPr>
                <w:lock w:val="contentLocked"/>
                <w:id w:val="1705746045"/>
                <w:tag w:val="goog_rdk_16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Extracted</w:t>
                    </w:r>
                  </w:p>
                </w:tc>
              </w:sdtContent>
            </w:sdt>
            <w:sdt>
              <w:sdtPr>
                <w:lock w:val="contentLocked"/>
                <w:id w:val="328683833"/>
                <w:tag w:val="goog_rdk_17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Sorted</w:t>
                    </w:r>
                  </w:p>
                </w:tc>
              </w:sdtContent>
            </w:sdt>
            <w:sdt>
              <w:sdtPr>
                <w:lock w:val="contentLocked"/>
                <w:id w:val="-493588911"/>
                <w:tag w:val="goog_rdk_18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Passed to LLM</w:t>
                    </w:r>
                  </w:p>
                </w:tc>
              </w:sdtContent>
            </w:sdt>
            <w:sdt>
              <w:sdtPr>
                <w:lock w:val="contentLocked"/>
                <w:id w:val="-1494153022"/>
                <w:tag w:val="goog_rdk_19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Passed to Backend</w:t>
                    </w:r>
                  </w:p>
                </w:tc>
              </w:sdtContent>
            </w:sdt>
            <w:sdt>
              <w:sdtPr>
                <w:lock w:val="contentLocked"/>
                <w:id w:val="-557848886"/>
                <w:tag w:val="goog_rdk_20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Total Completion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id w:val="1620778242"/>
                <w:tag w:val="goog_rdk_21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% Completion</w:t>
                    </w:r>
                  </w:p>
                </w:tc>
              </w:sdtContent>
            </w:sdt>
            <w:sdt>
              <w:sdtPr>
                <w:lock w:val="contentLocked"/>
                <w:id w:val="1390749263"/>
                <w:tag w:val="goog_rdk_2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86%</w:t>
                    </w:r>
                  </w:p>
                </w:tc>
              </w:sdtContent>
            </w:sdt>
            <w:sdt>
              <w:sdtPr>
                <w:lock w:val="contentLocked"/>
                <w:id w:val="-1524888844"/>
                <w:tag w:val="goog_rdk_2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76%</w:t>
                    </w:r>
                  </w:p>
                </w:tc>
              </w:sdtContent>
            </w:sdt>
            <w:sdt>
              <w:sdtPr>
                <w:lock w:val="contentLocked"/>
                <w:id w:val="-609959523"/>
                <w:tag w:val="goog_rdk_2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24%</w:t>
                    </w:r>
                  </w:p>
                </w:tc>
              </w:sdtContent>
            </w:sdt>
            <w:sdt>
              <w:sdtPr>
                <w:lock w:val="contentLocked"/>
                <w:id w:val="745838792"/>
                <w:tag w:val="goog_rdk_2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19%</w:t>
                    </w:r>
                  </w:p>
                </w:tc>
              </w:sdtContent>
            </w:sdt>
            <w:sdt>
              <w:sdtPr>
                <w:lock w:val="contentLocked"/>
                <w:id w:val="-1652438054"/>
                <w:tag w:val="goog_rdk_2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19%</w:t>
                    </w:r>
                  </w:p>
                </w:tc>
              </w:sdtContent>
            </w:sdt>
            <w:sdt>
              <w:sdtPr>
                <w:lock w:val="contentLocked"/>
                <w:id w:val="-955483503"/>
                <w:tag w:val="goog_rdk_2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44.76%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id w:val="-1379038041"/>
                <w:tag w:val="goog_rdk_28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No. of subjects</w:t>
                    </w:r>
                  </w:p>
                </w:tc>
              </w:sdtContent>
            </w:sdt>
            <w:sdt>
              <w:sdtPr>
                <w:lock w:val="contentLocked"/>
                <w:id w:val="1024179586"/>
                <w:tag w:val="goog_rdk_2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18</w:t>
                    </w:r>
                  </w:p>
                </w:tc>
              </w:sdtContent>
            </w:sdt>
            <w:sdt>
              <w:sdtPr>
                <w:lock w:val="contentLocked"/>
                <w:id w:val="1780002152"/>
                <w:tag w:val="goog_rdk_3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16</w:t>
                    </w:r>
                  </w:p>
                </w:tc>
              </w:sdtContent>
            </w:sdt>
            <w:sdt>
              <w:sdtPr>
                <w:lock w:val="contentLocked"/>
                <w:id w:val="-788831109"/>
                <w:tag w:val="goog_rdk_3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id w:val="-408626213"/>
                <w:tag w:val="goog_rdk_3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id w:val="-1219898244"/>
                <w:tag w:val="goog_rdk_3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id w:val="-1837225130"/>
                <w:tag w:val="goog_rdk_3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yellow"/>
          <w:rtl w:val="0"/>
        </w:rPr>
        <w:t xml:space="preserve">JAMB</w:t>
      </w:r>
    </w:p>
    <w:sdt>
      <w:sdtPr>
        <w:lock w:val="contentLocked"/>
        <w:id w:val="2009250993"/>
        <w:tag w:val="goog_rdk_57"/>
      </w:sdtPr>
      <w:sdtContent>
        <w:tbl>
          <w:tblPr>
            <w:tblStyle w:val="Table2"/>
            <w:tblW w:w="108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173.935483870968"/>
            <w:gridCol w:w="1797.6774193548388"/>
            <w:gridCol w:w="1881.2903225806451"/>
            <w:gridCol w:w="1254.1935483870968"/>
            <w:gridCol w:w="1282.0645161290324"/>
            <w:gridCol w:w="1309.9354838709678"/>
            <w:gridCol w:w="1100.9032258064517"/>
            <w:tblGridChange w:id="0">
              <w:tblGrid>
                <w:gridCol w:w="2173.935483870968"/>
                <w:gridCol w:w="1797.6774193548388"/>
                <w:gridCol w:w="1881.2903225806451"/>
                <w:gridCol w:w="1254.1935483870968"/>
                <w:gridCol w:w="1282.0645161290324"/>
                <w:gridCol w:w="1309.9354838709678"/>
                <w:gridCol w:w="1100.9032258064517"/>
              </w:tblGrid>
            </w:tblGridChange>
          </w:tblGrid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id w:val="1351857527"/>
                <w:tag w:val="goog_rdk_36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Status Update on 10 JAMB subjects</w:t>
                    </w:r>
                  </w:p>
                </w:tc>
              </w:sdtContent>
            </w:sdt>
            <w:sdt>
              <w:sdtPr>
                <w:lock w:val="contentLocked"/>
                <w:id w:val="778978824"/>
                <w:tag w:val="goog_rdk_37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Scanned</w:t>
                    </w:r>
                  </w:p>
                </w:tc>
              </w:sdtContent>
            </w:sdt>
            <w:sdt>
              <w:sdtPr>
                <w:lock w:val="contentLocked"/>
                <w:id w:val="-325370590"/>
                <w:tag w:val="goog_rdk_38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Extracted</w:t>
                    </w:r>
                  </w:p>
                </w:tc>
              </w:sdtContent>
            </w:sdt>
            <w:sdt>
              <w:sdtPr>
                <w:lock w:val="contentLocked"/>
                <w:id w:val="417262500"/>
                <w:tag w:val="goog_rdk_39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Sorted</w:t>
                    </w:r>
                  </w:p>
                </w:tc>
              </w:sdtContent>
            </w:sdt>
            <w:sdt>
              <w:sdtPr>
                <w:lock w:val="contentLocked"/>
                <w:id w:val="386129541"/>
                <w:tag w:val="goog_rdk_40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Passed to LLM</w:t>
                    </w:r>
                  </w:p>
                </w:tc>
              </w:sdtContent>
            </w:sdt>
            <w:sdt>
              <w:sdtPr>
                <w:lock w:val="contentLocked"/>
                <w:id w:val="-302187273"/>
                <w:tag w:val="goog_rdk_41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Passed to Backend</w:t>
                    </w:r>
                  </w:p>
                </w:tc>
              </w:sdtContent>
            </w:sdt>
            <w:sdt>
              <w:sdtPr>
                <w:lock w:val="contentLocked"/>
                <w:id w:val="486016395"/>
                <w:tag w:val="goog_rdk_42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4c2f4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Total Completion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id w:val="1729253613"/>
                <w:tag w:val="goog_rdk_43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% Completion</w:t>
                    </w:r>
                  </w:p>
                </w:tc>
              </w:sdtContent>
            </w:sdt>
            <w:sdt>
              <w:sdtPr>
                <w:lock w:val="contentLocked"/>
                <w:id w:val="1051670703"/>
                <w:tag w:val="goog_rdk_4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100%</w:t>
                    </w:r>
                  </w:p>
                </w:tc>
              </w:sdtContent>
            </w:sdt>
            <w:sdt>
              <w:sdtPr>
                <w:lock w:val="contentLocked"/>
                <w:id w:val="32002872"/>
                <w:tag w:val="goog_rdk_4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100%</w:t>
                    </w:r>
                  </w:p>
                </w:tc>
              </w:sdtContent>
            </w:sdt>
            <w:sdt>
              <w:sdtPr>
                <w:lock w:val="contentLocked"/>
                <w:id w:val="-1017874762"/>
                <w:tag w:val="goog_rdk_4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20%</w:t>
                    </w:r>
                  </w:p>
                </w:tc>
              </w:sdtContent>
            </w:sdt>
            <w:sdt>
              <w:sdtPr>
                <w:lock w:val="contentLocked"/>
                <w:id w:val="594419831"/>
                <w:tag w:val="goog_rdk_4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10%</w:t>
                    </w:r>
                  </w:p>
                </w:tc>
              </w:sdtContent>
            </w:sdt>
            <w:sdt>
              <w:sdtPr>
                <w:lock w:val="contentLocked"/>
                <w:id w:val="30288979"/>
                <w:tag w:val="goog_rdk_4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10%</w:t>
                    </w:r>
                  </w:p>
                </w:tc>
              </w:sdtContent>
            </w:sdt>
            <w:sdt>
              <w:sdtPr>
                <w:lock w:val="contentLocked"/>
                <w:id w:val="-1831299597"/>
                <w:tag w:val="goog_rdk_4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48.00%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id w:val="1325467399"/>
                <w:tag w:val="goog_rdk_5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No. of subjects</w:t>
                    </w:r>
                  </w:p>
                </w:tc>
              </w:sdtContent>
            </w:sdt>
            <w:sdt>
              <w:sdtPr>
                <w:lock w:val="contentLocked"/>
                <w:id w:val="2025928732"/>
                <w:tag w:val="goog_rdk_5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id w:val="1542924073"/>
                <w:tag w:val="goog_rdk_5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id w:val="1186140951"/>
                <w:tag w:val="goog_rdk_5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216626792"/>
                <w:tag w:val="goog_rdk_5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id w:val="-1595738239"/>
                <w:tag w:val="goog_rdk_5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id w:val="1036068715"/>
                <w:tag w:val="goog_rdk_5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b w:val="1"/>
          <w:sz w:val="21"/>
          <w:szCs w:val="21"/>
          <w:highlight w:val="yellow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Project Report - Week 2 (7th July - 11th July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PUBLICA ACADEMY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  <w:u w:val="single"/>
        </w:rPr>
      </w:pPr>
      <w:bookmarkStart w:colFirst="0" w:colLast="0" w:name="_heading=h.gdxbztb18nvs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u w:val="single"/>
          <w:rtl w:val="0"/>
        </w:rPr>
        <w:t xml:space="preserve">LLM TEAM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Course Slide Revamping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 Ayodeji Akande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 80%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Revamped AI Summer Course slides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Course Slide Revamping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 Shakira Hibatullahi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 80%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Gathered materials for course slide revamping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Course Splitting and assignment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 Chisom Chibuike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 100%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Splitted and assigned the topics and courses for Abeokuta Training.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Course Slide Creation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 Chisom Chibuike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 50%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Created course slide materials on the Mathematics for Deep Learning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  <w:u w:val="single"/>
        </w:rPr>
      </w:pPr>
      <w:bookmarkStart w:colFirst="0" w:colLast="0" w:name="_heading=h.fyb5l71gy0ml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u w:val="single"/>
          <w:rtl w:val="0"/>
        </w:rPr>
        <w:t xml:space="preserve">DATA  TEAM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Course Slide Creation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 Confidence Ojiakwu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 40%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Created slides on PYTHON FOR BACKEND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Course Slide Creation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 Olanike Aladeojebi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 40%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Created slides on Databases and Authentication for Backend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ly8yn1wmhrbr" w:id="16"/>
      <w:bookmarkEnd w:id="16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u w:val="single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</w:t>
      </w:r>
      <w:r w:rsidDel="00000000" w:rsidR="00000000" w:rsidRPr="00000000">
        <w:rPr>
          <w:rFonts w:ascii="Arial" w:cs="Arial" w:eastAsia="Arial" w:hAnsi="Arial"/>
          <w:rtl w:val="0"/>
        </w:rPr>
        <w:t xml:space="preserve"> Learner's platform Updates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  <w:r w:rsidDel="00000000" w:rsidR="00000000" w:rsidRPr="00000000">
        <w:rPr>
          <w:rFonts w:ascii="Arial" w:cs="Arial" w:eastAsia="Arial" w:hAnsi="Arial"/>
          <w:rtl w:val="0"/>
        </w:rPr>
        <w:t xml:space="preserve"> Samuel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Completed 100%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Integrated topic practices - Learners can now access topic practices from the course content page.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Integrated AI coding assistant for code exercises on Practice Page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Updated module project upload page with AI evaluation and feedback feature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Reworked PracticePageWithCourseSelection to fetch topic practices with pagination and search functionalities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Fixed lesson topic video play issues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Integrated endpoint to fetch module project details - Learners can now see the correct module project details/instructions in the modal for each module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Designed a demo Leaderboard page that ranks learners based on overall scores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ABEOKUTA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Created question bank for aptitude test and wrote more APIs</w:t>
      </w:r>
      <w:r w:rsidDel="00000000" w:rsidR="00000000" w:rsidRPr="00000000">
        <w:rPr>
          <w:b w:val="1"/>
          <w:rtl w:val="0"/>
        </w:rPr>
        <w:br w:type="textWrapping"/>
        <w:t xml:space="preserve">Assignee: </w:t>
      </w:r>
      <w:r w:rsidDel="00000000" w:rsidR="00000000" w:rsidRPr="00000000">
        <w:rPr>
          <w:rtl w:val="0"/>
        </w:rPr>
        <w:t xml:space="preserve">Debby</w:t>
      </w:r>
      <w:r w:rsidDel="00000000" w:rsidR="00000000" w:rsidRPr="00000000">
        <w:rPr>
          <w:b w:val="1"/>
          <w:rtl w:val="0"/>
        </w:rPr>
        <w:br w:type="textWrapping"/>
        <w:t xml:space="preserve">Status: </w:t>
      </w:r>
      <w:r w:rsidDel="00000000" w:rsidR="00000000" w:rsidRPr="00000000">
        <w:rPr>
          <w:rtl w:val="0"/>
        </w:rPr>
        <w:t xml:space="preserve">Completed ( 100%)</w:t>
      </w:r>
      <w:r w:rsidDel="00000000" w:rsidR="00000000" w:rsidRPr="00000000">
        <w:rPr>
          <w:b w:val="1"/>
          <w:rtl w:val="0"/>
        </w:rPr>
        <w:br w:type="textWrapping"/>
        <w:t xml:space="preserve">Description: </w:t>
        <w:br w:type="textWrapping"/>
        <w:tab/>
      </w:r>
      <w:r w:rsidDel="00000000" w:rsidR="00000000" w:rsidRPr="00000000">
        <w:rPr>
          <w:rtl w:val="0"/>
        </w:rPr>
        <w:t xml:space="preserve">-Wrote api to count total applicants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-Wrote api for gender count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Wrote api to get application trend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-Wrote api to get state count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-Wrote api to get employment status distribution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-Wrote api to get education distribution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-Wrote api to get aptitude test question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-Wrote api to submit aptitude test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-Wrote api to get programming language test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-Wrote api to submit programming language test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-Created question bank for aptitude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Created screens for Aptitude tests</w:t>
      </w:r>
      <w:r w:rsidDel="00000000" w:rsidR="00000000" w:rsidRPr="00000000">
        <w:rPr>
          <w:b w:val="1"/>
          <w:rtl w:val="0"/>
        </w:rPr>
        <w:br w:type="textWrapping"/>
        <w:t xml:space="preserve">Assignee: </w:t>
      </w:r>
      <w:r w:rsidDel="00000000" w:rsidR="00000000" w:rsidRPr="00000000">
        <w:rPr>
          <w:rtl w:val="0"/>
        </w:rPr>
        <w:t xml:space="preserve">Gideon</w:t>
      </w:r>
      <w:r w:rsidDel="00000000" w:rsidR="00000000" w:rsidRPr="00000000">
        <w:rPr>
          <w:b w:val="1"/>
          <w:rtl w:val="0"/>
        </w:rPr>
        <w:br w:type="textWrapping"/>
        <w:t xml:space="preserve">Status: </w:t>
      </w:r>
      <w:r w:rsidDel="00000000" w:rsidR="00000000" w:rsidRPr="00000000">
        <w:rPr>
          <w:rtl w:val="0"/>
        </w:rPr>
        <w:t xml:space="preserve">In progress ( 70%)</w:t>
      </w:r>
      <w:r w:rsidDel="00000000" w:rsidR="00000000" w:rsidRPr="00000000">
        <w:rPr>
          <w:b w:val="1"/>
          <w:rtl w:val="0"/>
        </w:rPr>
        <w:br w:type="textWrapping"/>
        <w:t xml:space="preserve">Description: </w:t>
      </w:r>
      <w:r w:rsidDel="00000000" w:rsidR="00000000" w:rsidRPr="00000000">
        <w:rPr>
          <w:rtl w:val="0"/>
        </w:rPr>
        <w:t xml:space="preserve">Create screens for students whose NIN has been accepted to view and answer questions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80" w:before="280" w:line="276" w:lineRule="auto"/>
        <w:rPr/>
      </w:pPr>
      <w:bookmarkStart w:colFirst="0" w:colLast="0" w:name="_heading=h.69gp0novk46a" w:id="17"/>
      <w:bookmarkEnd w:id="17"/>
      <w:r w:rsidDel="00000000" w:rsidR="00000000" w:rsidRPr="00000000">
        <w:rPr>
          <w:rFonts w:ascii="Cambria" w:cs="Cambria" w:eastAsia="Cambria" w:hAnsi="Cambria"/>
          <w:color w:val="000000"/>
          <w:sz w:val="40"/>
          <w:szCs w:val="40"/>
          <w:u w:val="single"/>
          <w:rtl w:val="0"/>
        </w:rPr>
        <w:t xml:space="preserve">AGENCY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LLM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Finetuning Dataset Upload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 Chisom Chibuike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 70%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Modified the finetuning data code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LLM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Database Update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  Confidence Ojiakwu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 100%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Modified the crud file for the FAQ and Service table and push to github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80" w:before="280" w:lineRule="auto"/>
        <w:rPr/>
      </w:pPr>
      <w:bookmarkStart w:colFirst="0" w:colLast="0" w:name="_heading=h.bj9rq8gnvfyj" w:id="18"/>
      <w:bookmarkEnd w:id="18"/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News Analysis &amp; Social Media Mgt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0"/>
          <w:i w:val="0"/>
          <w:color w:val="000000"/>
        </w:rPr>
      </w:pPr>
      <w:bookmarkStart w:colFirst="0" w:colLast="0" w:name="_heading=h.fi3u4mbjipru" w:id="19"/>
      <w:bookmarkEnd w:id="19"/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rtl w:val="0"/>
        </w:rPr>
        <w:t xml:space="preserve">Task: News Analysis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after="240" w:before="240" w:lineRule="auto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heading=h.kj13fx5rz7f9" w:id="20"/>
      <w:bookmarkEnd w:id="20"/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Assignee: Olanike Aladeojebi</w:t>
        <w:br w:type="textWrapping"/>
        <w:t xml:space="preserve">Status:  (100%)</w:t>
        <w:br w:type="textWrapping"/>
        <w:t xml:space="preserve">Description: -   Extracted, generated and published insights from the scraped news: 29th June - 5th July, 2025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0"/>
          <w:i w:val="0"/>
          <w:color w:val="000000"/>
        </w:rPr>
      </w:pPr>
      <w:bookmarkStart w:colFirst="0" w:colLast="0" w:name="_heading=h.gcauue882ip" w:id="21"/>
      <w:bookmarkEnd w:id="21"/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rtl w:val="0"/>
        </w:rPr>
        <w:t xml:space="preserve"> Task: Social Media Mgt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after="240" w:before="240" w:lineRule="auto"/>
        <w:rPr>
          <w:rFonts w:ascii="Cambria" w:cs="Cambria" w:eastAsia="Cambria" w:hAnsi="Cambria"/>
          <w:color w:val="000000"/>
          <w:sz w:val="36"/>
          <w:szCs w:val="36"/>
        </w:rPr>
      </w:pPr>
      <w:bookmarkStart w:colFirst="0" w:colLast="0" w:name="_heading=h.b5klyvola0jf" w:id="22"/>
      <w:bookmarkEnd w:id="22"/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Assignee: Olanike</w:t>
        <w:br w:type="textWrapping"/>
        <w:t xml:space="preserve">Status:  (100%)</w:t>
        <w:br w:type="textWrapping"/>
        <w:t xml:space="preserve">Description: -  Updated weekly news analysis on Linkedin &amp;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Status Project Report - Week 1 (30th June - 4th July 2025)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PUBLICA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</w:rPr>
      </w:pPr>
      <w:bookmarkStart w:colFirst="0" w:colLast="0" w:name="_heading=h.btqmp7l6p5o" w:id="23"/>
      <w:bookmarkEnd w:id="23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u w:val="single"/>
          <w:rtl w:val="0"/>
        </w:rPr>
        <w:t xml:space="preserve">LLM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Course Videos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  <w:r w:rsidDel="00000000" w:rsidR="00000000" w:rsidRPr="00000000">
        <w:rPr>
          <w:rFonts w:ascii="Arial" w:cs="Arial" w:eastAsia="Arial" w:hAnsi="Arial"/>
          <w:rtl w:val="0"/>
        </w:rPr>
        <w:t xml:space="preserve"> Chris Ekwugum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rtl w:val="0"/>
        </w:rPr>
        <w:t xml:space="preserve"> 70%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Recorded and edited videos for AI Summer Course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Course Upload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  <w:r w:rsidDel="00000000" w:rsidR="00000000" w:rsidRPr="00000000">
        <w:rPr>
          <w:rFonts w:ascii="Arial" w:cs="Arial" w:eastAsia="Arial" w:hAnsi="Arial"/>
          <w:rtl w:val="0"/>
        </w:rPr>
        <w:t xml:space="preserve"> Chris Ekwugum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rtl w:val="0"/>
        </w:rPr>
        <w:t xml:space="preserve"> 25%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Uploaded the first module of the AI Summer Course to the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Learner's platform Updates</w:t>
      </w:r>
      <w:r w:rsidDel="00000000" w:rsidR="00000000" w:rsidRPr="00000000">
        <w:rPr>
          <w:b w:val="1"/>
          <w:rtl w:val="0"/>
        </w:rPr>
        <w:br w:type="textWrapping"/>
        <w:t xml:space="preserve">Assignee: </w:t>
      </w:r>
      <w:r w:rsidDel="00000000" w:rsidR="00000000" w:rsidRPr="00000000">
        <w:rPr>
          <w:rtl w:val="0"/>
        </w:rPr>
        <w:t xml:space="preserve">Samuel Adeyeye</w:t>
      </w:r>
      <w:r w:rsidDel="00000000" w:rsidR="00000000" w:rsidRPr="00000000">
        <w:rPr>
          <w:b w:val="1"/>
          <w:rtl w:val="0"/>
        </w:rPr>
        <w:br w:type="textWrapping"/>
        <w:t xml:space="preserve">Status: </w:t>
      </w:r>
      <w:r w:rsidDel="00000000" w:rsidR="00000000" w:rsidRPr="00000000">
        <w:rPr>
          <w:rtl w:val="0"/>
        </w:rPr>
        <w:t xml:space="preserve">In progress </w:t>
      </w:r>
      <w:r w:rsidDel="00000000" w:rsidR="00000000" w:rsidRPr="00000000">
        <w:rPr>
          <w:b w:val="1"/>
          <w:rtl w:val="0"/>
        </w:rPr>
        <w:br w:type="textWrapping"/>
        <w:t xml:space="preserve">Description: </w:t>
        <w:br w:type="textWrapping"/>
      </w:r>
      <w:r w:rsidDel="00000000" w:rsidR="00000000" w:rsidRPr="00000000">
        <w:rPr>
          <w:rtl w:val="0"/>
        </w:rPr>
        <w:t xml:space="preserve">- Design Leaderboard for all learners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Update the My Learning page with learner's course details and progress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PREP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LLM TEAM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</w:t>
      </w:r>
      <w:r w:rsidDel="00000000" w:rsidR="00000000" w:rsidRPr="00000000">
        <w:rPr>
          <w:rFonts w:ascii="Arial" w:cs="Arial" w:eastAsia="Arial" w:hAnsi="Arial"/>
          <w:rtl w:val="0"/>
        </w:rPr>
        <w:t xml:space="preserve"> JAMB Physics Question Bank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  <w:r w:rsidDel="00000000" w:rsidR="00000000" w:rsidRPr="00000000">
        <w:rPr>
          <w:rFonts w:ascii="Arial" w:cs="Arial" w:eastAsia="Arial" w:hAnsi="Arial"/>
          <w:rtl w:val="0"/>
        </w:rPr>
        <w:t xml:space="preserve"> Ayodeji Akande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rtl w:val="0"/>
        </w:rPr>
        <w:t xml:space="preserve"> 50%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Generated a question bank for JAMB Physics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 </w:t>
      </w:r>
      <w:r w:rsidDel="00000000" w:rsidR="00000000" w:rsidRPr="00000000">
        <w:rPr>
          <w:rFonts w:ascii="Arial" w:cs="Arial" w:eastAsia="Arial" w:hAnsi="Arial"/>
          <w:rtl w:val="0"/>
        </w:rPr>
        <w:t xml:space="preserve">Modified the topic and question generation  controller 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Assignee:</w:t>
      </w:r>
      <w:r w:rsidDel="00000000" w:rsidR="00000000" w:rsidRPr="00000000">
        <w:rPr>
          <w:rFonts w:ascii="Arial" w:cs="Arial" w:eastAsia="Arial" w:hAnsi="Arial"/>
          <w:rtl w:val="0"/>
        </w:rPr>
        <w:t xml:space="preserve"> Debby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rtl w:val="0"/>
        </w:rPr>
        <w:t xml:space="preserve"> 60%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-Modified the topic controller to display only the topics at the student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-Modified the question generation controller to use LLM only for waec and jamb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TEXTBOOK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Textbook Scanning</w:t>
        <w:br w:type="textWrapping"/>
      </w:r>
      <w:r w:rsidDel="00000000" w:rsidR="00000000" w:rsidRPr="00000000">
        <w:rPr>
          <w:b w:val="1"/>
          <w:rtl w:val="0"/>
        </w:rPr>
        <w:t xml:space="preserve">Assignee: </w:t>
      </w:r>
      <w:r w:rsidDel="00000000" w:rsidR="00000000" w:rsidRPr="00000000">
        <w:rPr>
          <w:rtl w:val="0"/>
        </w:rPr>
        <w:t xml:space="preserve">Mercy </w:t>
        <w:br w:type="textWrapping"/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 90% </w:t>
      </w:r>
      <w:r w:rsidDel="00000000" w:rsidR="00000000" w:rsidRPr="00000000">
        <w:rPr>
          <w:color w:val="ff0000"/>
          <w:rtl w:val="0"/>
        </w:rPr>
        <w:t xml:space="preserve">Unchanged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Scanned Govt, Math, Eng, IRS, CRS, Econs, Civic WAEC past questions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Textbook Extraction </w:t>
        <w:br w:type="textWrapping"/>
      </w:r>
      <w:r w:rsidDel="00000000" w:rsidR="00000000" w:rsidRPr="00000000">
        <w:rPr>
          <w:b w:val="1"/>
          <w:rtl w:val="0"/>
        </w:rPr>
        <w:t xml:space="preserve">Assignee: </w:t>
      </w:r>
      <w:r w:rsidDel="00000000" w:rsidR="00000000" w:rsidRPr="00000000">
        <w:rPr>
          <w:rtl w:val="0"/>
        </w:rPr>
        <w:t xml:space="preserve">Confidence Ojiakwu </w:t>
        <w:br w:type="textWrapping"/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71% </w:t>
      </w:r>
      <w:r w:rsidDel="00000000" w:rsidR="00000000" w:rsidRPr="00000000">
        <w:rPr>
          <w:color w:val="ff0000"/>
          <w:rtl w:val="0"/>
        </w:rPr>
        <w:t xml:space="preserve">Unchanged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Five WAEC subjects' past questions were successfully extracted from scanned documents and converted into markdown format. The files have been organized into a structured folder for easy access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Textbook Sorting </w:t>
        <w:br w:type="textWrapping"/>
      </w:r>
      <w:r w:rsidDel="00000000" w:rsidR="00000000" w:rsidRPr="00000000">
        <w:rPr>
          <w:b w:val="1"/>
          <w:rtl w:val="0"/>
        </w:rPr>
        <w:t xml:space="preserve">Assignee: </w:t>
      </w:r>
      <w:r w:rsidDel="00000000" w:rsidR="00000000" w:rsidRPr="00000000">
        <w:rPr>
          <w:rtl w:val="0"/>
        </w:rPr>
        <w:t xml:space="preserve">Olanike Aladeojebi </w:t>
        <w:br w:type="textWrapping"/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Government_JAMB  - 100%, Economics_JAMB - 80% </w:t>
      </w:r>
      <w:r w:rsidDel="00000000" w:rsidR="00000000" w:rsidRPr="00000000">
        <w:rPr>
          <w:color w:val="ff0000"/>
          <w:rtl w:val="0"/>
        </w:rPr>
        <w:t xml:space="preserve">Unchanged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Sorted Govt and Economics jamb past questions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b w:val="1"/>
          <w:sz w:val="41"/>
          <w:szCs w:val="4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41"/>
          <w:szCs w:val="41"/>
          <w:u w:val="single"/>
          <w:rtl w:val="0"/>
        </w:rPr>
        <w:t xml:space="preserve">ABEOKUTA TRAINING REGISTRATION</w:t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Wrote APIs for Abeokuta training registration</w:t>
      </w:r>
      <w:r w:rsidDel="00000000" w:rsidR="00000000" w:rsidRPr="00000000">
        <w:rPr>
          <w:b w:val="1"/>
          <w:rtl w:val="0"/>
        </w:rPr>
        <w:br w:type="textWrapping"/>
        <w:t xml:space="preserve">Assignee: </w:t>
      </w:r>
      <w:r w:rsidDel="00000000" w:rsidR="00000000" w:rsidRPr="00000000">
        <w:rPr>
          <w:rtl w:val="0"/>
        </w:rPr>
        <w:t xml:space="preserve">Debby</w:t>
      </w:r>
      <w:r w:rsidDel="00000000" w:rsidR="00000000" w:rsidRPr="00000000">
        <w:rPr>
          <w:b w:val="1"/>
          <w:rtl w:val="0"/>
        </w:rPr>
        <w:br w:type="textWrapping"/>
        <w:t xml:space="preserve">Status: </w:t>
      </w:r>
      <w:r w:rsidDel="00000000" w:rsidR="00000000" w:rsidRPr="00000000">
        <w:rPr>
          <w:rtl w:val="0"/>
        </w:rPr>
        <w:t xml:space="preserve">In progress (95% - 100%)</w:t>
      </w:r>
      <w:r w:rsidDel="00000000" w:rsidR="00000000" w:rsidRPr="00000000">
        <w:rPr>
          <w:b w:val="1"/>
          <w:rtl w:val="0"/>
        </w:rPr>
        <w:br w:type="textWrapping"/>
        <w:t xml:space="preserve">Description: </w:t>
        <w:br w:type="textWrapping"/>
      </w:r>
      <w:r w:rsidDel="00000000" w:rsidR="00000000" w:rsidRPr="00000000">
        <w:rPr>
          <w:rtl w:val="0"/>
        </w:rPr>
        <w:t xml:space="preserve">-Wrote api to access applicant data through NIN API call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Wrote api to save applicant's registration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-Wrote api for admin login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-Wrote api for admin to download all applicants as a csv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-Wrote swagger doc for all the APIs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Status Report Project Report - Week 4 (23rd - 27th June 2025)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TEXTBOOK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Chemistry textbook sorting</w:t>
        <w:br w:type="textWrapping"/>
      </w:r>
      <w:r w:rsidDel="00000000" w:rsidR="00000000" w:rsidRPr="00000000">
        <w:rPr>
          <w:b w:val="1"/>
          <w:rtl w:val="0"/>
        </w:rPr>
        <w:t xml:space="preserve">Assignee: </w:t>
      </w:r>
      <w:r w:rsidDel="00000000" w:rsidR="00000000" w:rsidRPr="00000000">
        <w:rPr>
          <w:rtl w:val="0"/>
        </w:rPr>
        <w:t xml:space="preserve">Victor Somadina</w:t>
        <w:br w:type="textWrapping"/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In progress 80% </w:t>
      </w:r>
      <w:r w:rsidDel="00000000" w:rsidR="00000000" w:rsidRPr="00000000">
        <w:rPr>
          <w:color w:val="ff0000"/>
          <w:rtl w:val="0"/>
        </w:rPr>
        <w:t xml:space="preserve">- Unchanged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Sorting chemistry textbook for prepAI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IRS Textbook sorting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Assignee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Yusuf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Status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In progress (80%) </w:t>
      </w:r>
      <w:r w:rsidDel="00000000" w:rsidR="00000000" w:rsidRPr="00000000">
        <w:rPr>
          <w:color w:val="ff0000"/>
          <w:rtl w:val="0"/>
        </w:rPr>
        <w:t xml:space="preserve">-Unchanged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Description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- Sorted the IRS textbook in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b w:val="1"/>
          <w:color w:val="000000"/>
          <w:sz w:val="38"/>
          <w:szCs w:val="38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Status Report  -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roject Report - Week 3 </w:t>
      </w:r>
      <w:r w:rsidDel="00000000" w:rsidR="00000000" w:rsidRPr="00000000">
        <w:rPr>
          <w:b w:val="1"/>
          <w:color w:val="000000"/>
          <w:sz w:val="38"/>
          <w:szCs w:val="38"/>
          <w:u w:val="single"/>
          <w:rtl w:val="0"/>
        </w:rPr>
        <w:t xml:space="preserve">(16th - 20th June 2025)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after="80" w:before="280" w:lineRule="auto"/>
        <w:rPr>
          <w:rFonts w:ascii="Roboto" w:cs="Roboto" w:eastAsia="Roboto" w:hAnsi="Roboto"/>
          <w:sz w:val="21"/>
          <w:szCs w:val="21"/>
        </w:rPr>
      </w:pPr>
      <w:bookmarkStart w:colFirst="0" w:colLast="0" w:name="_heading=h.crr2erm1uw5a" w:id="24"/>
      <w:bookmarkEnd w:id="24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u w:val="single"/>
          <w:rtl w:val="0"/>
        </w:rPr>
        <w:t xml:space="preserve">LLM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Task: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Physics textbook sorting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Assignee: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Chisom Chibuike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(5-30%)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Got access to the physics material from confidence on friday, and started sorting it.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PUBLICA ACADEMY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code Editor platform backend implementation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Assignee: </w:t>
      </w:r>
      <w:r w:rsidDel="00000000" w:rsidR="00000000" w:rsidRPr="00000000">
        <w:rPr>
          <w:rtl w:val="0"/>
        </w:rPr>
        <w:t xml:space="preserve">Victor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In progress  70% - 80%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working on API for user API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working on backend jupyter notebook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Integrating the AI assistant with badru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4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worked on the code execution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Project Evaluation Agent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Assignee: </w:t>
      </w:r>
      <w:r w:rsidDel="00000000" w:rsidR="00000000" w:rsidRPr="00000000">
        <w:rPr>
          <w:rtl w:val="0"/>
        </w:rPr>
        <w:t xml:space="preserve">Badru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In Progress 70% </w:t>
      </w:r>
      <w:r w:rsidDel="00000000" w:rsidR="00000000" w:rsidRPr="00000000">
        <w:rPr>
          <w:color w:val="ff0000"/>
          <w:rtl w:val="0"/>
        </w:rPr>
        <w:t xml:space="preserve">- Unchanged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- Creating an agent that evaluates student project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LLM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Task: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Material Development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Assignee: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Chris Ekwugum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(5%) –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Updating existing learning materials on Python.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Task: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Learning Materials (Slide Link Sorting)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Assignee: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Chris Ekwugum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(5%) –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Sorting learning material slide iframe links for the backend team.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Task: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Learning Materials (Summary Compilation)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Assignee: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Chris Ekwugum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(5%) –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Compiling learning material summaries for the Publica Academy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Public Service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Ministry Acts Database update</w:t>
        <w:br w:type="textWrapping"/>
      </w:r>
      <w:r w:rsidDel="00000000" w:rsidR="00000000" w:rsidRPr="00000000">
        <w:rPr>
          <w:b w:val="1"/>
          <w:rtl w:val="0"/>
        </w:rPr>
        <w:t xml:space="preserve">Assignee: </w:t>
      </w:r>
      <w:r w:rsidDel="00000000" w:rsidR="00000000" w:rsidRPr="00000000">
        <w:rPr>
          <w:rtl w:val="0"/>
        </w:rPr>
        <w:t xml:space="preserve">Confidence</w:t>
        <w:br w:type="textWrapping"/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Completed 90% - 95%</w:t>
        <w:br w:type="textWrapping"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Updated ministry acts database 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Learning Progress 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34021949"/>
        <w:tag w:val="goog_rdk_93"/>
      </w:sdtPr>
      <w:sdtContent>
        <w:tbl>
          <w:tblPr>
            <w:tblStyle w:val="Table3"/>
            <w:tblW w:w="108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91.2087912087914"/>
            <w:gridCol w:w="979.1208791208792"/>
            <w:gridCol w:w="5696.703296703297"/>
            <w:gridCol w:w="949.4505494505495"/>
            <w:gridCol w:w="1483.5164835164835"/>
            <w:tblGridChange w:id="0">
              <w:tblGrid>
                <w:gridCol w:w="1691.2087912087914"/>
                <w:gridCol w:w="979.1208791208792"/>
                <w:gridCol w:w="5696.703296703297"/>
                <w:gridCol w:w="949.4505494505495"/>
                <w:gridCol w:w="1483.516483516483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920753423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sz w:val="18"/>
                        <w:szCs w:val="18"/>
                        <w:rtl w:val="0"/>
                      </w:rPr>
                      <w:t xml:space="preserve">Learning progress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08654213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6133995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59346095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27400077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771302220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sz w:val="18"/>
                        <w:szCs w:val="18"/>
                        <w:rtl w:val="0"/>
                      </w:rPr>
                      <w:t xml:space="preserve">Team Name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33896097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sz w:val="18"/>
                        <w:szCs w:val="18"/>
                        <w:rtl w:val="0"/>
                      </w:rPr>
                      <w:t xml:space="preserve">Course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24924580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sz w:val="18"/>
                        <w:szCs w:val="18"/>
                        <w:rtl w:val="0"/>
                      </w:rPr>
                      <w:t xml:space="preserve">Track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53207893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sz w:val="18"/>
                        <w:szCs w:val="18"/>
                        <w:rtl w:val="0"/>
                      </w:rPr>
                      <w:t xml:space="preserve">% Done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28372228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22756801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Olanike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13086706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AWS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62268518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Introduction to cloud computing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26483214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100%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6438765"/>
                <w:tag w:val="goog_rdk_72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jc w:val="center"/>
                      <w:rPr>
                        <w:rFonts w:ascii="Roboto" w:cs="Roboto" w:eastAsia="Roboto" w:hAnsi="Roboto"/>
                        <w:b w:val="1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b w:val="1"/>
                        <w:sz w:val="18"/>
                        <w:szCs w:val="18"/>
                        <w:rtl w:val="0"/>
                      </w:rPr>
                      <w:t xml:space="preserve">Paused to Focus on Creating the Track 2 Course content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-420770241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Olanike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69062053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AWS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57272573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Introduction to cloud computing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60646005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Mod 1 &amp; 2 completed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75449807"/>
                <w:tag w:val="goog_rdk_77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698832043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Confidence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33640784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AWS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84458887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 Created a bucket and uploaded an object into it</w:t>
                    </w:r>
                  </w:p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 currently in session 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35359696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40%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26394760"/>
                <w:tag w:val="goog_rdk_82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100" w:hRule="atLeast"/>
              <w:tblHeader w:val="0"/>
            </w:trPr>
            <w:sdt>
              <w:sdtPr>
                <w:lock w:val="contentLocked"/>
                <w:id w:val="1781723771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Mercy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90093082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Fast API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22684857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 learned about abstraction,contructors,encapsulation and inheritance in python</w:t>
                    </w:r>
                  </w:p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 Done with section 2 of the course</w:t>
                    </w:r>
                  </w:p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-Learnt about FastAPI request method logic</w:t>
                    </w:r>
                  </w:p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-learnt about path parameters and query parameters</w:t>
                    </w:r>
                  </w:p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-learnt about pydantic</w:t>
                    </w:r>
                  </w:p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-status codes</w:t>
                    </w:r>
                  </w:p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-Done with section 7</w:t>
                    </w:r>
                  </w:p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-Done with section 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57211959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10% - 30%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55346337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425" w:hRule="atLeast"/>
              <w:tblHeader w:val="0"/>
            </w:trPr>
            <w:sdt>
              <w:sdtPr>
                <w:lock w:val="contentLocked"/>
                <w:id w:val="481432549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Mercy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90220782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Fast API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9755441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-Learnt about object relational mapping</w:t>
                    </w:r>
                  </w:p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-Learnt about SQL database</w:t>
                    </w:r>
                  </w:p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-Learnt about Authentication and Authorization</w:t>
                    </w:r>
                  </w:p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-Learnt about Json web Token</w:t>
                    </w:r>
                  </w:p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rPr>
                        <w:rFonts w:ascii="Roboto" w:cs="Roboto" w:eastAsia="Roboto" w:hAnsi="Roboto"/>
                        <w:sz w:val="18"/>
                        <w:szCs w:val="18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-Learnt about Production Management Database Systems</w:t>
                    </w:r>
                  </w:p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-Done with section 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42115521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sz w:val="18"/>
                        <w:szCs w:val="18"/>
                        <w:rtl w:val="0"/>
                      </w:rPr>
                      <w:t xml:space="preserve">70%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45169942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6f8f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Status Update Project Report - Week 2 (10th - 13th June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Public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LLM TEAM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Voice cloning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Shakira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(75-80%)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Voice cloning for Orpheus</w:t>
        <w:br w:type="textWrapping"/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Status Update Project Report - Week 1 (2nd - 5th June 2025)</w:t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PUBLIC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LLM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b w:val="0"/>
          <w:i w:val="0"/>
          <w:color w:val="000000"/>
        </w:rPr>
      </w:pPr>
      <w:bookmarkStart w:colFirst="0" w:colLast="0" w:name="_heading=h.i4xzu05whz5z" w:id="25"/>
      <w:bookmarkEnd w:id="25"/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rtl w:val="0"/>
        </w:rPr>
        <w:t xml:space="preserve">Task:  Sentence Generation Pipeline</w:t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pacing w:after="240" w:before="240" w:lineRule="auto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heading=h.8e74etk08lyq" w:id="26"/>
      <w:bookmarkEnd w:id="26"/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Assignee:  Chris Ekwugum</w:t>
        <w:br w:type="textWrapping"/>
        <w:t xml:space="preserve">Status:  (90-45%) 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1"/>
          <w:szCs w:val="21"/>
          <w:rtl w:val="0"/>
        </w:rPr>
        <w:t xml:space="preserve">–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Unchanged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br w:type="textWrapping"/>
        <w:t xml:space="preserve">Description: Wrote code to fetch data from API and generate sentences using LLM structured prompts</w:t>
        <w:br w:type="textWrapping"/>
        <w:t xml:space="preserve">Chris updated this back to 45% after Mr. Willie complained of putting wrong information on the doc.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pacing w:after="120" w:lineRule="auto"/>
        <w:jc w:val="center"/>
        <w:rPr>
          <w:rFonts w:ascii="Cambria" w:cs="Cambria" w:eastAsia="Cambria" w:hAnsi="Cambria"/>
          <w:color w:val="000000"/>
          <w:sz w:val="40"/>
          <w:szCs w:val="40"/>
          <w:u w:val="single"/>
        </w:rPr>
      </w:pPr>
      <w:bookmarkStart w:colFirst="0" w:colLast="0" w:name="_heading=h.g1o1bojxj72y" w:id="27"/>
      <w:bookmarkEnd w:id="27"/>
      <w:r w:rsidDel="00000000" w:rsidR="00000000" w:rsidRPr="00000000">
        <w:rPr>
          <w:rFonts w:ascii="Cambria" w:cs="Cambria" w:eastAsia="Cambria" w:hAnsi="Cambria"/>
          <w:color w:val="000000"/>
          <w:sz w:val="40"/>
          <w:szCs w:val="40"/>
          <w:u w:val="single"/>
          <w:rtl w:val="0"/>
        </w:rPr>
        <w:t xml:space="preserve">Status Update Project Report - Week 4 (26th - 30th May 2025)</w:t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PUBLIC SERVICE</w:t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AI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 Build a new public service chat bot  (WhatsApp chat bot , LLM  response  evaluation and Voice Chat)</w:t>
        <w:br w:type="textWrapping"/>
      </w:r>
      <w:r w:rsidDel="00000000" w:rsidR="00000000" w:rsidRPr="00000000">
        <w:rPr>
          <w:b w:val="1"/>
          <w:rtl w:val="0"/>
        </w:rPr>
        <w:t xml:space="preserve">Assignee: </w:t>
      </w:r>
      <w:r w:rsidDel="00000000" w:rsidR="00000000" w:rsidRPr="00000000">
        <w:rPr>
          <w:rtl w:val="0"/>
        </w:rPr>
        <w:t xml:space="preserve">Yusuf &amp; Badru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Progress 50% </w:t>
      </w:r>
      <w:r w:rsidDel="00000000" w:rsidR="00000000" w:rsidRPr="00000000">
        <w:rPr>
          <w:color w:val="ff0000"/>
          <w:rtl w:val="0"/>
        </w:rPr>
        <w:t xml:space="preserve">-Unchanged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 Add voice chat to the public service chat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Add  LLM evaluation to the public service RAG pipeline (RAGAS)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Create a Whatsapp version of the Public service chat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Blockers: </w:t>
      </w:r>
      <w:r w:rsidDel="00000000" w:rsidR="00000000" w:rsidRPr="00000000">
        <w:rPr>
          <w:rtl w:val="0"/>
        </w:rPr>
        <w:t xml:space="preserve">Trying to create a  facebook and whatsapp business account  to get the whatsapp Api key  and token needed to create the whatsapp agent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before="240" w:lineRule="auto"/>
        <w:jc w:val="center"/>
        <w:rPr>
          <w:b w:val="1"/>
          <w:color w:val="000000"/>
          <w:sz w:val="34"/>
          <w:szCs w:val="34"/>
          <w:u w:val="single"/>
        </w:rPr>
      </w:pPr>
      <w:r w:rsidDel="00000000" w:rsidR="00000000" w:rsidRPr="00000000">
        <w:rPr>
          <w:b w:val="1"/>
          <w:color w:val="000000"/>
          <w:sz w:val="38"/>
          <w:szCs w:val="38"/>
          <w:u w:val="single"/>
          <w:rtl w:val="0"/>
        </w:rPr>
        <w:t xml:space="preserve">Status Update - Project Report - Week 3 (19th  - 23rd May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pacing w:after="240" w:before="24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yd093ulvws8f" w:id="28"/>
      <w:bookmarkEnd w:id="28"/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u w:val="single"/>
          <w:rtl w:val="0"/>
        </w:rPr>
        <w:t xml:space="preserve">PUBLIC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h8fzj260z177" w:id="29"/>
      <w:bookmarkEnd w:id="2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TTS Intern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Checked Names Tidying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Ayodeji Akande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Progress (30%-35%) </w:t>
      </w:r>
      <w:r w:rsidDel="00000000" w:rsidR="00000000" w:rsidRPr="00000000">
        <w:rPr>
          <w:color w:val="ff0000"/>
          <w:rtl w:val="0"/>
        </w:rPr>
        <w:t xml:space="preserve">-Unchanged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Tidied and sorted out the checked names</w:t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pacing w:after="120" w:lineRule="auto"/>
        <w:jc w:val="left"/>
        <w:rPr>
          <w:rFonts w:ascii="Cambria" w:cs="Cambria" w:eastAsia="Cambria" w:hAnsi="Cambria"/>
          <w:color w:val="000000"/>
          <w:sz w:val="38"/>
          <w:szCs w:val="38"/>
          <w:u w:val="single"/>
        </w:rPr>
      </w:pPr>
      <w:bookmarkStart w:colFirst="0" w:colLast="0" w:name="_heading=h.x6nbdtmjztyk" w:id="30"/>
      <w:bookmarkEnd w:id="30"/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u w:val="single"/>
          <w:rtl w:val="0"/>
        </w:rPr>
        <w:t xml:space="preserve">Status Update Project Report - Week 5 (28th April  - 2nd May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pacing w:after="240" w:before="240" w:lineRule="auto"/>
        <w:ind w:left="0" w:firstLine="0"/>
        <w:rPr/>
      </w:pPr>
      <w:bookmarkStart w:colFirst="0" w:colLast="0" w:name="_heading=h.i2wro6i0n1x3" w:id="31"/>
      <w:bookmarkEnd w:id="31"/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u w:val="single"/>
          <w:rtl w:val="0"/>
        </w:rPr>
        <w:t xml:space="preserve">PUBLIC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 Cleaned Names Checking (TTS Interns)</w:t>
        <w:br w:type="textWrapping"/>
        <w:t xml:space="preserve">Assignee: TTS Interns</w:t>
        <w:br w:type="textWrapping"/>
        <w:t xml:space="preserve">Total number of cleaned names checked: 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707,967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Status: 45%-55% 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Arial Unicode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rhhoAWFSgIVN8mqKO4uTq45hg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